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Kaarthik Raja </w:t>
      </w:r>
      <w:r>
        <w:rPr/>
        <w:t>J</w:t>
      </w:r>
    </w:p>
    <w:p>
      <w:pPr>
        <w:pStyle w:val="Normal"/>
        <w:rPr/>
      </w:pPr>
      <w:r>
        <w:rPr/>
        <w:t>Chennai Institute of Technology (2022-2026)</w:t>
      </w:r>
    </w:p>
    <w:p>
      <w:pPr>
        <w:pStyle w:val="Normal"/>
        <w:rPr/>
      </w:pPr>
      <w:r>
        <w:rPr/>
        <w:t xml:space="preserve">Email: </w:t>
      </w:r>
      <w:r>
        <w:rPr/>
        <w:t>kaarthik.s.professional@gmail.com</w:t>
      </w:r>
    </w:p>
    <w:p>
      <w:pPr>
        <w:pStyle w:val="Normal"/>
        <w:rPr/>
      </w:pPr>
      <w:r>
        <w:rPr/>
      </w:r>
    </w:p>
    <w:p>
      <w:pPr>
        <w:pStyle w:val="Normal"/>
        <w:rPr/>
      </w:pPr>
      <w:r>
        <w:rPr/>
        <w:t>Hiring Manager</w:t>
      </w:r>
    </w:p>
    <w:p>
      <w:pPr>
        <w:pStyle w:val="Normal"/>
        <w:rPr/>
      </w:pPr>
      <w:r>
        <w:rPr/>
        <w:t>Microsoft</w:t>
      </w:r>
    </w:p>
    <w:p>
      <w:pPr>
        <w:pStyle w:val="Normal"/>
        <w:rPr/>
      </w:pPr>
      <w:r>
        <w:rPr/>
      </w:r>
    </w:p>
    <w:p>
      <w:pPr>
        <w:pStyle w:val="Normal"/>
        <w:rPr/>
      </w:pPr>
      <w:r>
        <w:rPr/>
        <w:t>Dear Hiring Manager,</w:t>
      </w:r>
    </w:p>
    <w:p>
      <w:pPr>
        <w:pStyle w:val="Normal"/>
        <w:rPr/>
      </w:pPr>
      <w:r>
        <w:rPr/>
      </w:r>
    </w:p>
    <w:p>
      <w:pPr>
        <w:pStyle w:val="Normal"/>
        <w:rPr/>
      </w:pPr>
      <w:r>
        <w:rPr/>
        <w:t>I am writing to express my strong interest in the Software Engineering Internship at Microsoft as part of your Engineering Campus Hiring Program. Currently, I am pursuing a degree in Computer Science at Chennai Institute of Technology, where I have developed a deep passion for leveraging technology to solve complex problems and contribute to innovative solutions.</w:t>
      </w:r>
    </w:p>
    <w:p>
      <w:pPr>
        <w:pStyle w:val="Normal"/>
        <w:rPr/>
      </w:pPr>
      <w:r>
        <w:rPr/>
      </w:r>
    </w:p>
    <w:p>
      <w:pPr>
        <w:pStyle w:val="BodyText"/>
        <w:rPr/>
      </w:pPr>
      <w:r>
        <w:rPr/>
        <w:t xml:space="preserve">In addition to my academic background, I have actively engaged in open-source development. I am currently developing an open-source platform called </w:t>
      </w:r>
      <w:hyperlink r:id="rId2">
        <w:r>
          <w:rPr>
            <w:rStyle w:val="Hyperlink"/>
          </w:rPr>
          <w:t>Quickie</w:t>
        </w:r>
      </w:hyperlink>
      <w:r>
        <w:rPr/>
        <w:t>, which focuses on streamlining project setup to make development easier and more efficient. This ongoing project has significantly honed my skills in UI development, particularly using Tailwind CSS, and has deepened my understanding of efficient project management. Moreover, I have contributed to another open-source project, Drip UI, where I collaborated with a team to enhance user interface components. These experiences have not only refined my technical abilities but also emphasized the importance of collaboration and community in software development.</w:t>
      </w:r>
    </w:p>
    <w:p>
      <w:pPr>
        <w:pStyle w:val="BodyText"/>
        <w:rPr/>
      </w:pPr>
      <w:r>
        <w:rPr/>
        <w:t>I have strong proficiency in developing user interfaces with Tailwind CSS and possess a solid knowledge of both mobile app development and full-stack development. My expertise spans multiple technologies, including Python and JavaScript, where I focus on creating efficient, scalable, and maintainable code.</w:t>
      </w:r>
    </w:p>
    <w:p>
      <w:pPr>
        <w:pStyle w:val="Normal"/>
        <w:rPr/>
      </w:pPr>
      <w:r>
        <w:rPr/>
      </w:r>
    </w:p>
    <w:p>
      <w:pPr>
        <w:pStyle w:val="Normal"/>
        <w:rPr/>
      </w:pPr>
      <w:r>
        <w:rPr/>
      </w:r>
    </w:p>
    <w:p>
      <w:pPr>
        <w:pStyle w:val="Normal"/>
        <w:rPr/>
      </w:pPr>
      <w:r>
        <w:rPr/>
        <w:t>Microsoft’s commitment to pushing the boundaries of technology and fostering professional development deeply resonates with me. I am particularly inspired by your engineers' roles in creating scalable software, architecting low-latency infrastructure, and leveraging machine learning to drive impactful solutions. I am eager to bring my technical skills, creativity, and enthusiasm to your team, contributing to projects that shape the future of technology.</w:t>
      </w:r>
    </w:p>
    <w:p>
      <w:pPr>
        <w:pStyle w:val="Normal"/>
        <w:rPr/>
      </w:pPr>
      <w:r>
        <w:rPr/>
      </w:r>
    </w:p>
    <w:p>
      <w:pPr>
        <w:pStyle w:val="Normal"/>
        <w:rPr/>
      </w:pPr>
      <w:r>
        <w:rPr/>
        <w:t>Thank you for considering my application. I am excited about the possibility of discussing how my background and skills align with the goals of Microsoft.</w:t>
      </w:r>
    </w:p>
    <w:p>
      <w:pPr>
        <w:pStyle w:val="Normal"/>
        <w:rPr/>
      </w:pPr>
      <w:r>
        <w:rPr/>
      </w:r>
    </w:p>
    <w:p>
      <w:pPr>
        <w:pStyle w:val="Normal"/>
        <w:rPr/>
      </w:pPr>
      <w:r>
        <w:rPr/>
        <w:t>Sincerely,</w:t>
      </w:r>
    </w:p>
    <w:p>
      <w:pPr>
        <w:pStyle w:val="Normal"/>
        <w:widowControl/>
        <w:bidi w:val="0"/>
        <w:spacing w:lineRule="auto" w:line="276" w:before="0" w:after="200"/>
        <w:jc w:val="left"/>
        <w:rPr/>
      </w:pPr>
      <w:r>
        <w:rPr/>
        <w:t xml:space="preserve">Kaarthik Raja </w:t>
      </w:r>
      <w:r>
        <w:rPr/>
        <w:t>J</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arthik-07/quicki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LibreOffice/24.2.5.2$Linux_X86_64 LibreOffice_project/d6e8b0f3fc6e8af2b00cf4969fd0d2fa45b9a62e</Application>
  <AppVersion>15.0000</AppVersion>
  <Pages>2</Pages>
  <Words>307</Words>
  <Characters>1871</Characters>
  <CharactersWithSpaces>2165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2024-08-23T16:45:21Z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